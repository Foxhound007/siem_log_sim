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SIEM Log Simulator Guide</w:t>
      </w:r>
    </w:p>
    <w:p>
      <w:pPr>
        <w:pStyle w:val="Heading1"/>
      </w:pPr>
      <w:r>
        <w:t>🧪 SIEM Log Simulator</w:t>
      </w:r>
    </w:p>
    <w:p/>
    <w:p>
      <w:r>
        <w:t xml:space="preserve">**Author:** Charles G. | Auroch Security  </w:t>
      </w:r>
    </w:p>
    <w:p>
      <w:r>
        <w:t>**Purpose:** Generate synthetic Windows-style security events to test SIEM pipelines or log ingestion.</w:t>
      </w:r>
    </w:p>
    <w:p/>
    <w:p>
      <w:r>
        <w:t>---</w:t>
      </w:r>
    </w:p>
    <w:p/>
    <w:p>
      <w:pPr>
        <w:pStyle w:val="Heading2"/>
      </w:pPr>
      <w:r>
        <w:t>⚙️ Features</w:t>
      </w:r>
    </w:p>
    <w:p/>
    <w:p>
      <w:r>
        <w:t>- Outputs fake logs to a `.txt` file and console.</w:t>
      </w:r>
    </w:p>
    <w:p>
      <w:r>
        <w:t>- Mimics real-world log patterns (failed logins, suspicious PowerShell, malware alerts).</w:t>
      </w:r>
    </w:p>
    <w:p>
      <w:r>
        <w:t>- Adjustable number of events with CLI args.</w:t>
      </w:r>
    </w:p>
    <w:p/>
    <w:p>
      <w:r>
        <w:t>---</w:t>
      </w:r>
    </w:p>
    <w:p/>
    <w:p>
      <w:pPr>
        <w:pStyle w:val="Heading2"/>
      </w:pPr>
      <w:r>
        <w:t>🚀 Usage</w:t>
      </w:r>
    </w:p>
    <w:p/>
    <w:p>
      <w:r>
        <w:t>python siem_log_simulator.py -n 100 -o logs.txt</w:t>
      </w:r>
    </w:p>
    <w:p/>
    <w:p>
      <w:r>
        <w:t>- `-n`: Number of logs to generate (default: 50)</w:t>
      </w:r>
    </w:p>
    <w:p>
      <w:r>
        <w:t>- `-o`: Output file name (default: `simulated_logs.txt`)</w:t>
      </w:r>
    </w:p>
    <w:p/>
    <w:p>
      <w:r>
        <w:t>---</w:t>
      </w:r>
    </w:p>
    <w:p/>
    <w:p>
      <w:pPr>
        <w:pStyle w:val="Heading2"/>
      </w:pPr>
      <w:r>
        <w:t>🔒 Sample Output</w:t>
      </w:r>
    </w:p>
    <w:p/>
    <w:p>
      <w:r>
        <w:t>[2025-04-22 10:01:23] SECURITY - Failed login attempt for user 'jsmith' from IP 192.168.1.12</w:t>
      </w:r>
    </w:p>
    <w:p>
      <w:r>
        <w:t>[2025-04-22 10:01:25] ALERT - Suspicious PowerShell command execution: 'Invoke-Mimikatz'</w:t>
      </w:r>
    </w:p>
    <w:p>
      <w:r>
        <w:t>[2025-04-22 10:01:28] MALWARE - Detected malware hash match on file 'backdoor.vbs'</w:t>
      </w:r>
    </w:p>
    <w:p/>
    <w:p>
      <w:r>
        <w:t>---</w:t>
      </w:r>
    </w:p>
    <w:p/>
    <w:p>
      <w:pPr>
        <w:pStyle w:val="Heading2"/>
      </w:pPr>
      <w:r>
        <w:t>📦 Integration</w:t>
      </w:r>
    </w:p>
    <w:p/>
    <w:p>
      <w:r>
        <w:t>Pipe these logs into a syslog server or ingest into ELK/Graylog for simulated traffic.</w:t>
      </w:r>
    </w:p>
    <w:p/>
    <w:p>
      <w:r>
        <w:t>---</w:t>
      </w:r>
    </w:p>
    <w:p/>
    <w:p>
      <w:pPr>
        <w:pStyle w:val="Heading2"/>
      </w:pPr>
      <w:r>
        <w:t>📁 Save as</w:t>
      </w:r>
    </w:p>
    <w:p/>
    <w:p>
      <w:r>
        <w:t>`siem_log_simulator.py`</w:t>
      </w:r>
    </w:p>
    <w:p/>
    <w:p>
      <w:r>
        <w:t>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